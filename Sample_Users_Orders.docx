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E941F" w14:textId="77777777" w:rsidR="00DB58EF" w:rsidRDefault="00000000">
      <w:pPr>
        <w:pStyle w:val="Heading1"/>
      </w:pPr>
      <w:r>
        <w:t>Sample Dataset for Users, Products, and Orders</w:t>
      </w:r>
    </w:p>
    <w:p w14:paraId="20F51193" w14:textId="77777777" w:rsidR="00DB58EF" w:rsidRDefault="00000000">
      <w:pPr>
        <w:pStyle w:val="Heading2"/>
      </w:pPr>
      <w:r>
        <w:t>Users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71"/>
        <w:gridCol w:w="1632"/>
        <w:gridCol w:w="2368"/>
        <w:gridCol w:w="1668"/>
        <w:gridCol w:w="1617"/>
      </w:tblGrid>
      <w:tr w:rsidR="00DB58EF" w14:paraId="72398FC3" w14:textId="77777777">
        <w:tc>
          <w:tcPr>
            <w:tcW w:w="1728" w:type="dxa"/>
          </w:tcPr>
          <w:p w14:paraId="74B00399" w14:textId="77777777" w:rsidR="00DB58EF" w:rsidRDefault="00000000">
            <w:r>
              <w:t>ID</w:t>
            </w:r>
          </w:p>
        </w:tc>
        <w:tc>
          <w:tcPr>
            <w:tcW w:w="1728" w:type="dxa"/>
          </w:tcPr>
          <w:p w14:paraId="1F870490" w14:textId="77777777" w:rsidR="00DB58EF" w:rsidRDefault="00000000">
            <w:r>
              <w:t>Name</w:t>
            </w:r>
          </w:p>
        </w:tc>
        <w:tc>
          <w:tcPr>
            <w:tcW w:w="1728" w:type="dxa"/>
          </w:tcPr>
          <w:p w14:paraId="19C6C515" w14:textId="77777777" w:rsidR="00DB58EF" w:rsidRDefault="00000000">
            <w:r>
              <w:t>Email</w:t>
            </w:r>
          </w:p>
        </w:tc>
        <w:tc>
          <w:tcPr>
            <w:tcW w:w="1728" w:type="dxa"/>
          </w:tcPr>
          <w:p w14:paraId="79837604" w14:textId="77777777" w:rsidR="00DB58EF" w:rsidRDefault="00000000">
            <w:r>
              <w:t>Password</w:t>
            </w:r>
          </w:p>
        </w:tc>
        <w:tc>
          <w:tcPr>
            <w:tcW w:w="1728" w:type="dxa"/>
          </w:tcPr>
          <w:p w14:paraId="43536AEB" w14:textId="77777777" w:rsidR="00DB58EF" w:rsidRDefault="00000000">
            <w:r>
              <w:t>Role</w:t>
            </w:r>
          </w:p>
        </w:tc>
      </w:tr>
      <w:tr w:rsidR="00DB58EF" w14:paraId="0061C16B" w14:textId="77777777">
        <w:tc>
          <w:tcPr>
            <w:tcW w:w="1728" w:type="dxa"/>
          </w:tcPr>
          <w:p w14:paraId="254D163D" w14:textId="77777777" w:rsidR="00DB58EF" w:rsidRDefault="00000000">
            <w:r>
              <w:t>1</w:t>
            </w:r>
          </w:p>
        </w:tc>
        <w:tc>
          <w:tcPr>
            <w:tcW w:w="1728" w:type="dxa"/>
          </w:tcPr>
          <w:p w14:paraId="195AF94E" w14:textId="77777777" w:rsidR="00DB58EF" w:rsidRDefault="00000000">
            <w:r>
              <w:t>Alice Patel</w:t>
            </w:r>
          </w:p>
        </w:tc>
        <w:tc>
          <w:tcPr>
            <w:tcW w:w="1728" w:type="dxa"/>
          </w:tcPr>
          <w:p w14:paraId="521AE254" w14:textId="77777777" w:rsidR="00DB58EF" w:rsidRDefault="00000000">
            <w:r>
              <w:t>alice@example.com</w:t>
            </w:r>
          </w:p>
        </w:tc>
        <w:tc>
          <w:tcPr>
            <w:tcW w:w="1728" w:type="dxa"/>
          </w:tcPr>
          <w:p w14:paraId="6C6984CF" w14:textId="77777777" w:rsidR="00DB58EF" w:rsidRDefault="00000000">
            <w:r>
              <w:t>pass123</w:t>
            </w:r>
          </w:p>
        </w:tc>
        <w:tc>
          <w:tcPr>
            <w:tcW w:w="1728" w:type="dxa"/>
          </w:tcPr>
          <w:p w14:paraId="2718E04D" w14:textId="77777777" w:rsidR="00DB58EF" w:rsidRDefault="00000000">
            <w:r>
              <w:t>user</w:t>
            </w:r>
          </w:p>
        </w:tc>
      </w:tr>
      <w:tr w:rsidR="00DB58EF" w14:paraId="362F296B" w14:textId="77777777">
        <w:tc>
          <w:tcPr>
            <w:tcW w:w="1728" w:type="dxa"/>
          </w:tcPr>
          <w:p w14:paraId="4145D85F" w14:textId="77777777" w:rsidR="00DB58EF" w:rsidRDefault="00000000">
            <w:r>
              <w:t>2</w:t>
            </w:r>
          </w:p>
        </w:tc>
        <w:tc>
          <w:tcPr>
            <w:tcW w:w="1728" w:type="dxa"/>
          </w:tcPr>
          <w:p w14:paraId="2F8A9EB0" w14:textId="77777777" w:rsidR="00DB58EF" w:rsidRDefault="00000000">
            <w:r>
              <w:t>Rahul Singh</w:t>
            </w:r>
          </w:p>
        </w:tc>
        <w:tc>
          <w:tcPr>
            <w:tcW w:w="1728" w:type="dxa"/>
          </w:tcPr>
          <w:p w14:paraId="73F6968F" w14:textId="77777777" w:rsidR="00DB58EF" w:rsidRDefault="00000000">
            <w:r>
              <w:t>rahul@example.com</w:t>
            </w:r>
          </w:p>
        </w:tc>
        <w:tc>
          <w:tcPr>
            <w:tcW w:w="1728" w:type="dxa"/>
          </w:tcPr>
          <w:p w14:paraId="55FAD6DF" w14:textId="77777777" w:rsidR="00DB58EF" w:rsidRDefault="00000000">
            <w:r>
              <w:t>pass234</w:t>
            </w:r>
          </w:p>
        </w:tc>
        <w:tc>
          <w:tcPr>
            <w:tcW w:w="1728" w:type="dxa"/>
          </w:tcPr>
          <w:p w14:paraId="13120AA5" w14:textId="77777777" w:rsidR="00DB58EF" w:rsidRDefault="00000000">
            <w:r>
              <w:t>user</w:t>
            </w:r>
          </w:p>
        </w:tc>
      </w:tr>
      <w:tr w:rsidR="00DB58EF" w14:paraId="4EA9EF5E" w14:textId="77777777">
        <w:tc>
          <w:tcPr>
            <w:tcW w:w="1728" w:type="dxa"/>
          </w:tcPr>
          <w:p w14:paraId="4A54C0AB" w14:textId="77777777" w:rsidR="00DB58EF" w:rsidRDefault="00000000">
            <w:r>
              <w:t>3</w:t>
            </w:r>
          </w:p>
        </w:tc>
        <w:tc>
          <w:tcPr>
            <w:tcW w:w="1728" w:type="dxa"/>
          </w:tcPr>
          <w:p w14:paraId="30702EF2" w14:textId="77777777" w:rsidR="00DB58EF" w:rsidRDefault="00000000">
            <w:r>
              <w:t>Priya Sharma</w:t>
            </w:r>
          </w:p>
        </w:tc>
        <w:tc>
          <w:tcPr>
            <w:tcW w:w="1728" w:type="dxa"/>
          </w:tcPr>
          <w:p w14:paraId="5AC5D70C" w14:textId="77777777" w:rsidR="00DB58EF" w:rsidRDefault="00000000">
            <w:r>
              <w:t>priya@example.com</w:t>
            </w:r>
          </w:p>
        </w:tc>
        <w:tc>
          <w:tcPr>
            <w:tcW w:w="1728" w:type="dxa"/>
          </w:tcPr>
          <w:p w14:paraId="72D7DF18" w14:textId="77777777" w:rsidR="00DB58EF" w:rsidRDefault="00000000">
            <w:r>
              <w:t>pass345</w:t>
            </w:r>
          </w:p>
        </w:tc>
        <w:tc>
          <w:tcPr>
            <w:tcW w:w="1728" w:type="dxa"/>
          </w:tcPr>
          <w:p w14:paraId="5E967F99" w14:textId="77777777" w:rsidR="00DB58EF" w:rsidRDefault="00000000">
            <w:r>
              <w:t>user</w:t>
            </w:r>
          </w:p>
        </w:tc>
      </w:tr>
      <w:tr w:rsidR="00DB58EF" w14:paraId="5AE50AC4" w14:textId="77777777">
        <w:tc>
          <w:tcPr>
            <w:tcW w:w="1728" w:type="dxa"/>
          </w:tcPr>
          <w:p w14:paraId="6850BA5E" w14:textId="77777777" w:rsidR="00DB58EF" w:rsidRDefault="00000000">
            <w:r>
              <w:t>4</w:t>
            </w:r>
          </w:p>
        </w:tc>
        <w:tc>
          <w:tcPr>
            <w:tcW w:w="1728" w:type="dxa"/>
          </w:tcPr>
          <w:p w14:paraId="7C0AA473" w14:textId="77777777" w:rsidR="00DB58EF" w:rsidRDefault="00000000">
            <w:r>
              <w:t>Ankit Mehta</w:t>
            </w:r>
          </w:p>
        </w:tc>
        <w:tc>
          <w:tcPr>
            <w:tcW w:w="1728" w:type="dxa"/>
          </w:tcPr>
          <w:p w14:paraId="3F53DD18" w14:textId="77777777" w:rsidR="00DB58EF" w:rsidRDefault="00000000">
            <w:r>
              <w:t>ankit@example.com</w:t>
            </w:r>
          </w:p>
        </w:tc>
        <w:tc>
          <w:tcPr>
            <w:tcW w:w="1728" w:type="dxa"/>
          </w:tcPr>
          <w:p w14:paraId="0F55AB60" w14:textId="77777777" w:rsidR="00DB58EF" w:rsidRDefault="00000000">
            <w:r>
              <w:t>pass456</w:t>
            </w:r>
          </w:p>
        </w:tc>
        <w:tc>
          <w:tcPr>
            <w:tcW w:w="1728" w:type="dxa"/>
          </w:tcPr>
          <w:p w14:paraId="649C4A8E" w14:textId="77777777" w:rsidR="00DB58EF" w:rsidRDefault="00000000">
            <w:r>
              <w:t>user</w:t>
            </w:r>
          </w:p>
        </w:tc>
      </w:tr>
      <w:tr w:rsidR="00DB58EF" w14:paraId="608B7D06" w14:textId="77777777">
        <w:tc>
          <w:tcPr>
            <w:tcW w:w="1728" w:type="dxa"/>
          </w:tcPr>
          <w:p w14:paraId="1FDAF199" w14:textId="77777777" w:rsidR="00DB58EF" w:rsidRDefault="00000000">
            <w:r>
              <w:t>5</w:t>
            </w:r>
          </w:p>
        </w:tc>
        <w:tc>
          <w:tcPr>
            <w:tcW w:w="1728" w:type="dxa"/>
          </w:tcPr>
          <w:p w14:paraId="2D733FBE" w14:textId="77777777" w:rsidR="00DB58EF" w:rsidRDefault="00000000">
            <w:r>
              <w:t>Neha Gupta</w:t>
            </w:r>
          </w:p>
        </w:tc>
        <w:tc>
          <w:tcPr>
            <w:tcW w:w="1728" w:type="dxa"/>
          </w:tcPr>
          <w:p w14:paraId="3961289A" w14:textId="77777777" w:rsidR="00DB58EF" w:rsidRDefault="00000000">
            <w:r>
              <w:t>neha@example.com</w:t>
            </w:r>
          </w:p>
        </w:tc>
        <w:tc>
          <w:tcPr>
            <w:tcW w:w="1728" w:type="dxa"/>
          </w:tcPr>
          <w:p w14:paraId="5F5F67D9" w14:textId="77777777" w:rsidR="00DB58EF" w:rsidRDefault="00000000">
            <w:r>
              <w:t>pass567</w:t>
            </w:r>
          </w:p>
        </w:tc>
        <w:tc>
          <w:tcPr>
            <w:tcW w:w="1728" w:type="dxa"/>
          </w:tcPr>
          <w:p w14:paraId="6A1FC9BE" w14:textId="77777777" w:rsidR="00DB58EF" w:rsidRDefault="00000000">
            <w:r>
              <w:t>user</w:t>
            </w:r>
          </w:p>
        </w:tc>
      </w:tr>
      <w:tr w:rsidR="00DB58EF" w14:paraId="0AD77997" w14:textId="77777777">
        <w:tc>
          <w:tcPr>
            <w:tcW w:w="1728" w:type="dxa"/>
          </w:tcPr>
          <w:p w14:paraId="62484ACF" w14:textId="77777777" w:rsidR="00DB58EF" w:rsidRDefault="00000000">
            <w:r>
              <w:t>6</w:t>
            </w:r>
          </w:p>
        </w:tc>
        <w:tc>
          <w:tcPr>
            <w:tcW w:w="1728" w:type="dxa"/>
          </w:tcPr>
          <w:p w14:paraId="0A6ADC2A" w14:textId="77777777" w:rsidR="00DB58EF" w:rsidRDefault="00000000">
            <w:r>
              <w:t>Admin</w:t>
            </w:r>
          </w:p>
        </w:tc>
        <w:tc>
          <w:tcPr>
            <w:tcW w:w="1728" w:type="dxa"/>
          </w:tcPr>
          <w:p w14:paraId="408CFF7D" w14:textId="59016AC3" w:rsidR="00DB58EF" w:rsidRDefault="00000000">
            <w:r>
              <w:t>admin@</w:t>
            </w:r>
            <w:r w:rsidR="009C5E66">
              <w:t>inventory</w:t>
            </w:r>
            <w:r>
              <w:t>.com</w:t>
            </w:r>
          </w:p>
        </w:tc>
        <w:tc>
          <w:tcPr>
            <w:tcW w:w="1728" w:type="dxa"/>
          </w:tcPr>
          <w:p w14:paraId="7C323C24" w14:textId="77777777" w:rsidR="00DB58EF" w:rsidRDefault="00000000">
            <w:r>
              <w:t>adminpass</w:t>
            </w:r>
          </w:p>
        </w:tc>
        <w:tc>
          <w:tcPr>
            <w:tcW w:w="1728" w:type="dxa"/>
          </w:tcPr>
          <w:p w14:paraId="2E3A3A33" w14:textId="77777777" w:rsidR="00DB58EF" w:rsidRDefault="00000000">
            <w:r>
              <w:t>admin</w:t>
            </w:r>
          </w:p>
        </w:tc>
      </w:tr>
    </w:tbl>
    <w:p w14:paraId="07605F24" w14:textId="77777777" w:rsidR="00DB58EF" w:rsidRDefault="00000000">
      <w:pPr>
        <w:pStyle w:val="Heading2"/>
      </w:pPr>
      <w:r>
        <w:t>Products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B58EF" w14:paraId="4BD51862" w14:textId="77777777">
        <w:tc>
          <w:tcPr>
            <w:tcW w:w="1728" w:type="dxa"/>
          </w:tcPr>
          <w:p w14:paraId="172E8DEB" w14:textId="77777777" w:rsidR="00DB58EF" w:rsidRDefault="00000000">
            <w:r>
              <w:t>ID</w:t>
            </w:r>
          </w:p>
        </w:tc>
        <w:tc>
          <w:tcPr>
            <w:tcW w:w="1728" w:type="dxa"/>
          </w:tcPr>
          <w:p w14:paraId="70073FCB" w14:textId="77777777" w:rsidR="00DB58EF" w:rsidRDefault="00000000">
            <w:r>
              <w:t>Name</w:t>
            </w:r>
          </w:p>
        </w:tc>
        <w:tc>
          <w:tcPr>
            <w:tcW w:w="1728" w:type="dxa"/>
          </w:tcPr>
          <w:p w14:paraId="61273D43" w14:textId="77777777" w:rsidR="00DB58EF" w:rsidRDefault="00000000">
            <w:r>
              <w:t>Category</w:t>
            </w:r>
          </w:p>
        </w:tc>
        <w:tc>
          <w:tcPr>
            <w:tcW w:w="1728" w:type="dxa"/>
          </w:tcPr>
          <w:p w14:paraId="3966308C" w14:textId="77777777" w:rsidR="00DB58EF" w:rsidRDefault="00000000">
            <w:r>
              <w:t>Price (₹)</w:t>
            </w:r>
          </w:p>
        </w:tc>
        <w:tc>
          <w:tcPr>
            <w:tcW w:w="1728" w:type="dxa"/>
          </w:tcPr>
          <w:p w14:paraId="20613258" w14:textId="77777777" w:rsidR="00DB58EF" w:rsidRDefault="00000000">
            <w:r>
              <w:t>Stock</w:t>
            </w:r>
          </w:p>
        </w:tc>
      </w:tr>
      <w:tr w:rsidR="00DB58EF" w14:paraId="349D8EEE" w14:textId="77777777">
        <w:tc>
          <w:tcPr>
            <w:tcW w:w="1728" w:type="dxa"/>
          </w:tcPr>
          <w:p w14:paraId="49154D34" w14:textId="77777777" w:rsidR="00DB58EF" w:rsidRDefault="00000000">
            <w:r>
              <w:t>1</w:t>
            </w:r>
          </w:p>
        </w:tc>
        <w:tc>
          <w:tcPr>
            <w:tcW w:w="1728" w:type="dxa"/>
          </w:tcPr>
          <w:p w14:paraId="513FA96B" w14:textId="77777777" w:rsidR="00DB58EF" w:rsidRDefault="00000000">
            <w:r>
              <w:t>Laptop</w:t>
            </w:r>
          </w:p>
        </w:tc>
        <w:tc>
          <w:tcPr>
            <w:tcW w:w="1728" w:type="dxa"/>
          </w:tcPr>
          <w:p w14:paraId="12534C6F" w14:textId="77777777" w:rsidR="00DB58EF" w:rsidRDefault="00000000">
            <w:r>
              <w:t>Electronics</w:t>
            </w:r>
          </w:p>
        </w:tc>
        <w:tc>
          <w:tcPr>
            <w:tcW w:w="1728" w:type="dxa"/>
          </w:tcPr>
          <w:p w14:paraId="20A7FAA5" w14:textId="77777777" w:rsidR="00DB58EF" w:rsidRDefault="00000000">
            <w:r>
              <w:t>45000</w:t>
            </w:r>
          </w:p>
        </w:tc>
        <w:tc>
          <w:tcPr>
            <w:tcW w:w="1728" w:type="dxa"/>
          </w:tcPr>
          <w:p w14:paraId="674747E2" w14:textId="77777777" w:rsidR="00DB58EF" w:rsidRDefault="00000000">
            <w:r>
              <w:t>10</w:t>
            </w:r>
          </w:p>
        </w:tc>
      </w:tr>
      <w:tr w:rsidR="00DB58EF" w14:paraId="49C5BA7E" w14:textId="77777777">
        <w:tc>
          <w:tcPr>
            <w:tcW w:w="1728" w:type="dxa"/>
          </w:tcPr>
          <w:p w14:paraId="1B811488" w14:textId="77777777" w:rsidR="00DB58EF" w:rsidRDefault="00000000">
            <w:r>
              <w:t>2</w:t>
            </w:r>
          </w:p>
        </w:tc>
        <w:tc>
          <w:tcPr>
            <w:tcW w:w="1728" w:type="dxa"/>
          </w:tcPr>
          <w:p w14:paraId="41FD779A" w14:textId="77777777" w:rsidR="00DB58EF" w:rsidRDefault="00000000">
            <w:r>
              <w:t>Phone</w:t>
            </w:r>
          </w:p>
        </w:tc>
        <w:tc>
          <w:tcPr>
            <w:tcW w:w="1728" w:type="dxa"/>
          </w:tcPr>
          <w:p w14:paraId="33E232C0" w14:textId="77777777" w:rsidR="00DB58EF" w:rsidRDefault="00000000">
            <w:r>
              <w:t>Electronics</w:t>
            </w:r>
          </w:p>
        </w:tc>
        <w:tc>
          <w:tcPr>
            <w:tcW w:w="1728" w:type="dxa"/>
          </w:tcPr>
          <w:p w14:paraId="07C1C77F" w14:textId="77777777" w:rsidR="00DB58EF" w:rsidRDefault="00000000">
            <w:r>
              <w:t>25000</w:t>
            </w:r>
          </w:p>
        </w:tc>
        <w:tc>
          <w:tcPr>
            <w:tcW w:w="1728" w:type="dxa"/>
          </w:tcPr>
          <w:p w14:paraId="300EFB26" w14:textId="77777777" w:rsidR="00DB58EF" w:rsidRDefault="00000000">
            <w:r>
              <w:t>15</w:t>
            </w:r>
          </w:p>
        </w:tc>
      </w:tr>
      <w:tr w:rsidR="00DB58EF" w14:paraId="0557D20E" w14:textId="77777777">
        <w:tc>
          <w:tcPr>
            <w:tcW w:w="1728" w:type="dxa"/>
          </w:tcPr>
          <w:p w14:paraId="41905DDF" w14:textId="77777777" w:rsidR="00DB58EF" w:rsidRDefault="00000000">
            <w:r>
              <w:t>3</w:t>
            </w:r>
          </w:p>
        </w:tc>
        <w:tc>
          <w:tcPr>
            <w:tcW w:w="1728" w:type="dxa"/>
          </w:tcPr>
          <w:p w14:paraId="5A6E15A4" w14:textId="77777777" w:rsidR="00DB58EF" w:rsidRDefault="00000000">
            <w:r>
              <w:t>Headphones</w:t>
            </w:r>
          </w:p>
        </w:tc>
        <w:tc>
          <w:tcPr>
            <w:tcW w:w="1728" w:type="dxa"/>
          </w:tcPr>
          <w:p w14:paraId="4C41286B" w14:textId="77777777" w:rsidR="00DB58EF" w:rsidRDefault="00000000">
            <w:r>
              <w:t>Accessories</w:t>
            </w:r>
          </w:p>
        </w:tc>
        <w:tc>
          <w:tcPr>
            <w:tcW w:w="1728" w:type="dxa"/>
          </w:tcPr>
          <w:p w14:paraId="7AB863AA" w14:textId="77777777" w:rsidR="00DB58EF" w:rsidRDefault="00000000">
            <w:r>
              <w:t>2000</w:t>
            </w:r>
          </w:p>
        </w:tc>
        <w:tc>
          <w:tcPr>
            <w:tcW w:w="1728" w:type="dxa"/>
          </w:tcPr>
          <w:p w14:paraId="0ED465F3" w14:textId="77777777" w:rsidR="00DB58EF" w:rsidRDefault="00000000">
            <w:r>
              <w:t>30</w:t>
            </w:r>
          </w:p>
        </w:tc>
      </w:tr>
      <w:tr w:rsidR="00DB58EF" w14:paraId="67390FE3" w14:textId="77777777">
        <w:tc>
          <w:tcPr>
            <w:tcW w:w="1728" w:type="dxa"/>
          </w:tcPr>
          <w:p w14:paraId="15220E19" w14:textId="77777777" w:rsidR="00DB58EF" w:rsidRDefault="00000000">
            <w:r>
              <w:t>4</w:t>
            </w:r>
          </w:p>
        </w:tc>
        <w:tc>
          <w:tcPr>
            <w:tcW w:w="1728" w:type="dxa"/>
          </w:tcPr>
          <w:p w14:paraId="56839299" w14:textId="77777777" w:rsidR="00DB58EF" w:rsidRDefault="00000000">
            <w:r>
              <w:t>T-shirt</w:t>
            </w:r>
          </w:p>
        </w:tc>
        <w:tc>
          <w:tcPr>
            <w:tcW w:w="1728" w:type="dxa"/>
          </w:tcPr>
          <w:p w14:paraId="109BD64B" w14:textId="77777777" w:rsidR="00DB58EF" w:rsidRDefault="00000000">
            <w:r>
              <w:t>Clothing</w:t>
            </w:r>
          </w:p>
        </w:tc>
        <w:tc>
          <w:tcPr>
            <w:tcW w:w="1728" w:type="dxa"/>
          </w:tcPr>
          <w:p w14:paraId="4578C580" w14:textId="77777777" w:rsidR="00DB58EF" w:rsidRDefault="00000000">
            <w:r>
              <w:t>500</w:t>
            </w:r>
          </w:p>
        </w:tc>
        <w:tc>
          <w:tcPr>
            <w:tcW w:w="1728" w:type="dxa"/>
          </w:tcPr>
          <w:p w14:paraId="453D9990" w14:textId="77777777" w:rsidR="00DB58EF" w:rsidRDefault="00000000">
            <w:r>
              <w:t>50</w:t>
            </w:r>
          </w:p>
        </w:tc>
      </w:tr>
      <w:tr w:rsidR="00DB58EF" w14:paraId="05FEB852" w14:textId="77777777">
        <w:tc>
          <w:tcPr>
            <w:tcW w:w="1728" w:type="dxa"/>
          </w:tcPr>
          <w:p w14:paraId="13236ADC" w14:textId="77777777" w:rsidR="00DB58EF" w:rsidRDefault="00000000">
            <w:r>
              <w:t>5</w:t>
            </w:r>
          </w:p>
        </w:tc>
        <w:tc>
          <w:tcPr>
            <w:tcW w:w="1728" w:type="dxa"/>
          </w:tcPr>
          <w:p w14:paraId="50C722E8" w14:textId="77777777" w:rsidR="00DB58EF" w:rsidRDefault="00000000">
            <w:r>
              <w:t>Shoes</w:t>
            </w:r>
          </w:p>
        </w:tc>
        <w:tc>
          <w:tcPr>
            <w:tcW w:w="1728" w:type="dxa"/>
          </w:tcPr>
          <w:p w14:paraId="029305D6" w14:textId="77777777" w:rsidR="00DB58EF" w:rsidRDefault="00000000">
            <w:r>
              <w:t>Footwear</w:t>
            </w:r>
          </w:p>
        </w:tc>
        <w:tc>
          <w:tcPr>
            <w:tcW w:w="1728" w:type="dxa"/>
          </w:tcPr>
          <w:p w14:paraId="5D539744" w14:textId="77777777" w:rsidR="00DB58EF" w:rsidRDefault="00000000">
            <w:r>
              <w:t>1500</w:t>
            </w:r>
          </w:p>
        </w:tc>
        <w:tc>
          <w:tcPr>
            <w:tcW w:w="1728" w:type="dxa"/>
          </w:tcPr>
          <w:p w14:paraId="6ADEF235" w14:textId="77777777" w:rsidR="00DB58EF" w:rsidRDefault="00000000">
            <w:r>
              <w:t>25</w:t>
            </w:r>
          </w:p>
        </w:tc>
      </w:tr>
      <w:tr w:rsidR="00DB58EF" w14:paraId="2797040C" w14:textId="77777777">
        <w:tc>
          <w:tcPr>
            <w:tcW w:w="1728" w:type="dxa"/>
          </w:tcPr>
          <w:p w14:paraId="17F1C5FB" w14:textId="77777777" w:rsidR="00DB58EF" w:rsidRDefault="00000000">
            <w:r>
              <w:t>6</w:t>
            </w:r>
          </w:p>
        </w:tc>
        <w:tc>
          <w:tcPr>
            <w:tcW w:w="1728" w:type="dxa"/>
          </w:tcPr>
          <w:p w14:paraId="3144FDC2" w14:textId="77777777" w:rsidR="00DB58EF" w:rsidRDefault="00000000">
            <w:r>
              <w:t>Smartwatch</w:t>
            </w:r>
          </w:p>
        </w:tc>
        <w:tc>
          <w:tcPr>
            <w:tcW w:w="1728" w:type="dxa"/>
          </w:tcPr>
          <w:p w14:paraId="3EC7D192" w14:textId="77777777" w:rsidR="00DB58EF" w:rsidRDefault="00000000">
            <w:r>
              <w:t>Electronics</w:t>
            </w:r>
          </w:p>
        </w:tc>
        <w:tc>
          <w:tcPr>
            <w:tcW w:w="1728" w:type="dxa"/>
          </w:tcPr>
          <w:p w14:paraId="12BF9C91" w14:textId="77777777" w:rsidR="00DB58EF" w:rsidRDefault="00000000">
            <w:r>
              <w:t>8000</w:t>
            </w:r>
          </w:p>
        </w:tc>
        <w:tc>
          <w:tcPr>
            <w:tcW w:w="1728" w:type="dxa"/>
          </w:tcPr>
          <w:p w14:paraId="5BE627F0" w14:textId="77777777" w:rsidR="00DB58EF" w:rsidRDefault="00000000">
            <w:r>
              <w:t>20</w:t>
            </w:r>
          </w:p>
        </w:tc>
      </w:tr>
      <w:tr w:rsidR="00DB58EF" w14:paraId="2BAC6533" w14:textId="77777777">
        <w:tc>
          <w:tcPr>
            <w:tcW w:w="1728" w:type="dxa"/>
          </w:tcPr>
          <w:p w14:paraId="6782FC60" w14:textId="77777777" w:rsidR="00DB58EF" w:rsidRDefault="00000000">
            <w:r>
              <w:t>7</w:t>
            </w:r>
          </w:p>
        </w:tc>
        <w:tc>
          <w:tcPr>
            <w:tcW w:w="1728" w:type="dxa"/>
          </w:tcPr>
          <w:p w14:paraId="2718DBAC" w14:textId="77777777" w:rsidR="00DB58EF" w:rsidRDefault="00000000">
            <w:r>
              <w:t>Backpack</w:t>
            </w:r>
          </w:p>
        </w:tc>
        <w:tc>
          <w:tcPr>
            <w:tcW w:w="1728" w:type="dxa"/>
          </w:tcPr>
          <w:p w14:paraId="7FB0256E" w14:textId="77777777" w:rsidR="00DB58EF" w:rsidRDefault="00000000">
            <w:r>
              <w:t>Accessories</w:t>
            </w:r>
          </w:p>
        </w:tc>
        <w:tc>
          <w:tcPr>
            <w:tcW w:w="1728" w:type="dxa"/>
          </w:tcPr>
          <w:p w14:paraId="2398E5E6" w14:textId="77777777" w:rsidR="00DB58EF" w:rsidRDefault="00000000">
            <w:r>
              <w:t>1200</w:t>
            </w:r>
          </w:p>
        </w:tc>
        <w:tc>
          <w:tcPr>
            <w:tcW w:w="1728" w:type="dxa"/>
          </w:tcPr>
          <w:p w14:paraId="3BB862A0" w14:textId="77777777" w:rsidR="00DB58EF" w:rsidRDefault="00000000">
            <w:r>
              <w:t>40</w:t>
            </w:r>
          </w:p>
        </w:tc>
      </w:tr>
      <w:tr w:rsidR="00DB58EF" w14:paraId="3DD9A34C" w14:textId="77777777">
        <w:tc>
          <w:tcPr>
            <w:tcW w:w="1728" w:type="dxa"/>
          </w:tcPr>
          <w:p w14:paraId="0FB31D89" w14:textId="77777777" w:rsidR="00DB58EF" w:rsidRDefault="00000000">
            <w:r>
              <w:t>8</w:t>
            </w:r>
          </w:p>
        </w:tc>
        <w:tc>
          <w:tcPr>
            <w:tcW w:w="1728" w:type="dxa"/>
          </w:tcPr>
          <w:p w14:paraId="6580D999" w14:textId="77777777" w:rsidR="00DB58EF" w:rsidRDefault="00000000">
            <w:r>
              <w:t>Jeans</w:t>
            </w:r>
          </w:p>
        </w:tc>
        <w:tc>
          <w:tcPr>
            <w:tcW w:w="1728" w:type="dxa"/>
          </w:tcPr>
          <w:p w14:paraId="1B28B1B4" w14:textId="77777777" w:rsidR="00DB58EF" w:rsidRDefault="00000000">
            <w:r>
              <w:t>Clothing</w:t>
            </w:r>
          </w:p>
        </w:tc>
        <w:tc>
          <w:tcPr>
            <w:tcW w:w="1728" w:type="dxa"/>
          </w:tcPr>
          <w:p w14:paraId="0336082F" w14:textId="77777777" w:rsidR="00DB58EF" w:rsidRDefault="00000000">
            <w:r>
              <w:t>2000</w:t>
            </w:r>
          </w:p>
        </w:tc>
        <w:tc>
          <w:tcPr>
            <w:tcW w:w="1728" w:type="dxa"/>
          </w:tcPr>
          <w:p w14:paraId="4AE4929E" w14:textId="77777777" w:rsidR="00DB58EF" w:rsidRDefault="00000000">
            <w:r>
              <w:t>35</w:t>
            </w:r>
          </w:p>
        </w:tc>
      </w:tr>
      <w:tr w:rsidR="00DB58EF" w14:paraId="3DF2C893" w14:textId="77777777">
        <w:tc>
          <w:tcPr>
            <w:tcW w:w="1728" w:type="dxa"/>
          </w:tcPr>
          <w:p w14:paraId="615A7AAA" w14:textId="77777777" w:rsidR="00DB58EF" w:rsidRDefault="00000000">
            <w:r>
              <w:t>9</w:t>
            </w:r>
          </w:p>
        </w:tc>
        <w:tc>
          <w:tcPr>
            <w:tcW w:w="1728" w:type="dxa"/>
          </w:tcPr>
          <w:p w14:paraId="6720C6B7" w14:textId="77777777" w:rsidR="00DB58EF" w:rsidRDefault="00000000">
            <w:r>
              <w:t>Sunglasses</w:t>
            </w:r>
          </w:p>
        </w:tc>
        <w:tc>
          <w:tcPr>
            <w:tcW w:w="1728" w:type="dxa"/>
          </w:tcPr>
          <w:p w14:paraId="6F743717" w14:textId="77777777" w:rsidR="00DB58EF" w:rsidRDefault="00000000">
            <w:r>
              <w:t>Accessories</w:t>
            </w:r>
          </w:p>
        </w:tc>
        <w:tc>
          <w:tcPr>
            <w:tcW w:w="1728" w:type="dxa"/>
          </w:tcPr>
          <w:p w14:paraId="58725AAD" w14:textId="77777777" w:rsidR="00DB58EF" w:rsidRDefault="00000000">
            <w:r>
              <w:t>2500</w:t>
            </w:r>
          </w:p>
        </w:tc>
        <w:tc>
          <w:tcPr>
            <w:tcW w:w="1728" w:type="dxa"/>
          </w:tcPr>
          <w:p w14:paraId="360D7949" w14:textId="77777777" w:rsidR="00DB58EF" w:rsidRDefault="00000000">
            <w:r>
              <w:t>18</w:t>
            </w:r>
          </w:p>
        </w:tc>
      </w:tr>
      <w:tr w:rsidR="00DB58EF" w14:paraId="51C6CB3A" w14:textId="77777777">
        <w:tc>
          <w:tcPr>
            <w:tcW w:w="1728" w:type="dxa"/>
          </w:tcPr>
          <w:p w14:paraId="26058E30" w14:textId="77777777" w:rsidR="00DB58EF" w:rsidRDefault="00000000">
            <w:r>
              <w:t>10</w:t>
            </w:r>
          </w:p>
        </w:tc>
        <w:tc>
          <w:tcPr>
            <w:tcW w:w="1728" w:type="dxa"/>
          </w:tcPr>
          <w:p w14:paraId="3E2C98A9" w14:textId="77777777" w:rsidR="00DB58EF" w:rsidRDefault="00000000">
            <w:r>
              <w:t>Power Bank</w:t>
            </w:r>
          </w:p>
        </w:tc>
        <w:tc>
          <w:tcPr>
            <w:tcW w:w="1728" w:type="dxa"/>
          </w:tcPr>
          <w:p w14:paraId="4FE96156" w14:textId="77777777" w:rsidR="00DB58EF" w:rsidRDefault="00000000">
            <w:r>
              <w:t>Electronics</w:t>
            </w:r>
          </w:p>
        </w:tc>
        <w:tc>
          <w:tcPr>
            <w:tcW w:w="1728" w:type="dxa"/>
          </w:tcPr>
          <w:p w14:paraId="47480732" w14:textId="77777777" w:rsidR="00DB58EF" w:rsidRDefault="00000000">
            <w:r>
              <w:t>1500</w:t>
            </w:r>
          </w:p>
        </w:tc>
        <w:tc>
          <w:tcPr>
            <w:tcW w:w="1728" w:type="dxa"/>
          </w:tcPr>
          <w:p w14:paraId="3148D2AC" w14:textId="77777777" w:rsidR="00DB58EF" w:rsidRDefault="00000000">
            <w:r>
              <w:t>22</w:t>
            </w:r>
          </w:p>
        </w:tc>
      </w:tr>
    </w:tbl>
    <w:p w14:paraId="526F597E" w14:textId="77777777" w:rsidR="00DB58EF" w:rsidRDefault="00000000">
      <w:pPr>
        <w:pStyle w:val="Heading2"/>
      </w:pPr>
      <w:r>
        <w:t>Orders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DB58EF" w14:paraId="371CA487" w14:textId="77777777">
        <w:tc>
          <w:tcPr>
            <w:tcW w:w="1440" w:type="dxa"/>
          </w:tcPr>
          <w:p w14:paraId="14C9266B" w14:textId="77777777" w:rsidR="00DB58EF" w:rsidRDefault="00000000">
            <w:r>
              <w:t>ID</w:t>
            </w:r>
          </w:p>
        </w:tc>
        <w:tc>
          <w:tcPr>
            <w:tcW w:w="1440" w:type="dxa"/>
          </w:tcPr>
          <w:p w14:paraId="03D3A314" w14:textId="77777777" w:rsidR="00DB58EF" w:rsidRDefault="00000000">
            <w:r>
              <w:t>User ID</w:t>
            </w:r>
          </w:p>
        </w:tc>
        <w:tc>
          <w:tcPr>
            <w:tcW w:w="1440" w:type="dxa"/>
          </w:tcPr>
          <w:p w14:paraId="6923DF53" w14:textId="77777777" w:rsidR="00DB58EF" w:rsidRDefault="00000000">
            <w:r>
              <w:t>Products Ordered</w:t>
            </w:r>
          </w:p>
        </w:tc>
        <w:tc>
          <w:tcPr>
            <w:tcW w:w="1440" w:type="dxa"/>
          </w:tcPr>
          <w:p w14:paraId="203B61AD" w14:textId="77777777" w:rsidR="00DB58EF" w:rsidRDefault="00000000">
            <w:r>
              <w:t>Total Price (₹)</w:t>
            </w:r>
          </w:p>
        </w:tc>
        <w:tc>
          <w:tcPr>
            <w:tcW w:w="1440" w:type="dxa"/>
          </w:tcPr>
          <w:p w14:paraId="211EDA41" w14:textId="77777777" w:rsidR="00DB58EF" w:rsidRDefault="00000000">
            <w:r>
              <w:t>Discount (%)</w:t>
            </w:r>
          </w:p>
        </w:tc>
        <w:tc>
          <w:tcPr>
            <w:tcW w:w="1440" w:type="dxa"/>
          </w:tcPr>
          <w:p w14:paraId="37A7B021" w14:textId="77777777" w:rsidR="00DB58EF" w:rsidRDefault="00000000">
            <w:r>
              <w:t>Time</w:t>
            </w:r>
          </w:p>
        </w:tc>
      </w:tr>
      <w:tr w:rsidR="00DB58EF" w14:paraId="6B36EEB6" w14:textId="77777777">
        <w:tc>
          <w:tcPr>
            <w:tcW w:w="1440" w:type="dxa"/>
          </w:tcPr>
          <w:p w14:paraId="60E08DE8" w14:textId="77777777" w:rsidR="00DB58EF" w:rsidRDefault="00000000">
            <w:r>
              <w:t>1</w:t>
            </w:r>
          </w:p>
        </w:tc>
        <w:tc>
          <w:tcPr>
            <w:tcW w:w="1440" w:type="dxa"/>
          </w:tcPr>
          <w:p w14:paraId="21B0E655" w14:textId="77777777" w:rsidR="00DB58EF" w:rsidRDefault="00000000">
            <w:r>
              <w:t>1</w:t>
            </w:r>
          </w:p>
        </w:tc>
        <w:tc>
          <w:tcPr>
            <w:tcW w:w="1440" w:type="dxa"/>
          </w:tcPr>
          <w:p w14:paraId="1A8117AF" w14:textId="77777777" w:rsidR="00DB58EF" w:rsidRDefault="00000000">
            <w:r>
              <w:t xml:space="preserve">Laptop (x1), Headphones </w:t>
            </w:r>
            <w:r>
              <w:lastRenderedPageBreak/>
              <w:t>(x1)</w:t>
            </w:r>
          </w:p>
        </w:tc>
        <w:tc>
          <w:tcPr>
            <w:tcW w:w="1440" w:type="dxa"/>
          </w:tcPr>
          <w:p w14:paraId="65764F04" w14:textId="77777777" w:rsidR="00DB58EF" w:rsidRDefault="00000000">
            <w:r>
              <w:lastRenderedPageBreak/>
              <w:t>47000</w:t>
            </w:r>
          </w:p>
        </w:tc>
        <w:tc>
          <w:tcPr>
            <w:tcW w:w="1440" w:type="dxa"/>
          </w:tcPr>
          <w:p w14:paraId="06C2405F" w14:textId="77777777" w:rsidR="00DB58EF" w:rsidRDefault="00000000">
            <w:r>
              <w:t>10</w:t>
            </w:r>
          </w:p>
        </w:tc>
        <w:tc>
          <w:tcPr>
            <w:tcW w:w="1440" w:type="dxa"/>
          </w:tcPr>
          <w:p w14:paraId="652C2FE9" w14:textId="77777777" w:rsidR="00DB58EF" w:rsidRDefault="00000000">
            <w:r>
              <w:t xml:space="preserve">2025-02-20 </w:t>
            </w:r>
            <w:r>
              <w:lastRenderedPageBreak/>
              <w:t>14:30</w:t>
            </w:r>
          </w:p>
        </w:tc>
      </w:tr>
      <w:tr w:rsidR="00DB58EF" w14:paraId="10EA84BE" w14:textId="77777777">
        <w:tc>
          <w:tcPr>
            <w:tcW w:w="1440" w:type="dxa"/>
          </w:tcPr>
          <w:p w14:paraId="357099A1" w14:textId="77777777" w:rsidR="00DB58EF" w:rsidRDefault="00000000">
            <w:r>
              <w:lastRenderedPageBreak/>
              <w:t>2</w:t>
            </w:r>
          </w:p>
        </w:tc>
        <w:tc>
          <w:tcPr>
            <w:tcW w:w="1440" w:type="dxa"/>
          </w:tcPr>
          <w:p w14:paraId="3BC28357" w14:textId="77777777" w:rsidR="00DB58EF" w:rsidRDefault="00000000">
            <w:r>
              <w:t>1</w:t>
            </w:r>
          </w:p>
        </w:tc>
        <w:tc>
          <w:tcPr>
            <w:tcW w:w="1440" w:type="dxa"/>
          </w:tcPr>
          <w:p w14:paraId="30356FE2" w14:textId="77777777" w:rsidR="00DB58EF" w:rsidRDefault="00000000">
            <w:r>
              <w:t>Shoes (x1), T-shirt (x2)</w:t>
            </w:r>
          </w:p>
        </w:tc>
        <w:tc>
          <w:tcPr>
            <w:tcW w:w="1440" w:type="dxa"/>
          </w:tcPr>
          <w:p w14:paraId="0D11EB53" w14:textId="77777777" w:rsidR="00DB58EF" w:rsidRDefault="00000000">
            <w:r>
              <w:t>2500</w:t>
            </w:r>
          </w:p>
        </w:tc>
        <w:tc>
          <w:tcPr>
            <w:tcW w:w="1440" w:type="dxa"/>
          </w:tcPr>
          <w:p w14:paraId="037D87CD" w14:textId="77777777" w:rsidR="00DB58EF" w:rsidRDefault="00000000">
            <w:r>
              <w:t>5</w:t>
            </w:r>
          </w:p>
        </w:tc>
        <w:tc>
          <w:tcPr>
            <w:tcW w:w="1440" w:type="dxa"/>
          </w:tcPr>
          <w:p w14:paraId="01CF833E" w14:textId="77777777" w:rsidR="00DB58EF" w:rsidRDefault="00000000">
            <w:r>
              <w:t>2025-02-22 16:00</w:t>
            </w:r>
          </w:p>
        </w:tc>
      </w:tr>
      <w:tr w:rsidR="00DB58EF" w14:paraId="486118AA" w14:textId="77777777">
        <w:tc>
          <w:tcPr>
            <w:tcW w:w="1440" w:type="dxa"/>
          </w:tcPr>
          <w:p w14:paraId="0FF32EBE" w14:textId="77777777" w:rsidR="00DB58EF" w:rsidRDefault="00000000">
            <w:r>
              <w:t>3</w:t>
            </w:r>
          </w:p>
        </w:tc>
        <w:tc>
          <w:tcPr>
            <w:tcW w:w="1440" w:type="dxa"/>
          </w:tcPr>
          <w:p w14:paraId="7F54DE99" w14:textId="77777777" w:rsidR="00DB58EF" w:rsidRDefault="00000000">
            <w:r>
              <w:t>2</w:t>
            </w:r>
          </w:p>
        </w:tc>
        <w:tc>
          <w:tcPr>
            <w:tcW w:w="1440" w:type="dxa"/>
          </w:tcPr>
          <w:p w14:paraId="75ECA0E5" w14:textId="77777777" w:rsidR="00DB58EF" w:rsidRDefault="00000000">
            <w:r>
              <w:t>Phone (x1), Headphones (x2)</w:t>
            </w:r>
          </w:p>
        </w:tc>
        <w:tc>
          <w:tcPr>
            <w:tcW w:w="1440" w:type="dxa"/>
          </w:tcPr>
          <w:p w14:paraId="11E56136" w14:textId="77777777" w:rsidR="00DB58EF" w:rsidRDefault="00000000">
            <w:r>
              <w:t>29000</w:t>
            </w:r>
          </w:p>
        </w:tc>
        <w:tc>
          <w:tcPr>
            <w:tcW w:w="1440" w:type="dxa"/>
          </w:tcPr>
          <w:p w14:paraId="27CF1D60" w14:textId="77777777" w:rsidR="00DB58EF" w:rsidRDefault="00000000">
            <w:r>
              <w:t>10</w:t>
            </w:r>
          </w:p>
        </w:tc>
        <w:tc>
          <w:tcPr>
            <w:tcW w:w="1440" w:type="dxa"/>
          </w:tcPr>
          <w:p w14:paraId="4FA6ADA9" w14:textId="77777777" w:rsidR="00DB58EF" w:rsidRDefault="00000000">
            <w:r>
              <w:t>2025-02-21 11:15</w:t>
            </w:r>
          </w:p>
        </w:tc>
      </w:tr>
      <w:tr w:rsidR="00DB58EF" w14:paraId="15E25F6A" w14:textId="77777777">
        <w:tc>
          <w:tcPr>
            <w:tcW w:w="1440" w:type="dxa"/>
          </w:tcPr>
          <w:p w14:paraId="4FFC1DA7" w14:textId="77777777" w:rsidR="00DB58EF" w:rsidRDefault="00000000">
            <w:r>
              <w:t>4</w:t>
            </w:r>
          </w:p>
        </w:tc>
        <w:tc>
          <w:tcPr>
            <w:tcW w:w="1440" w:type="dxa"/>
          </w:tcPr>
          <w:p w14:paraId="160A7F17" w14:textId="77777777" w:rsidR="00DB58EF" w:rsidRDefault="00000000">
            <w:r>
              <w:t>2</w:t>
            </w:r>
          </w:p>
        </w:tc>
        <w:tc>
          <w:tcPr>
            <w:tcW w:w="1440" w:type="dxa"/>
          </w:tcPr>
          <w:p w14:paraId="2BBA4CA7" w14:textId="77777777" w:rsidR="00DB58EF" w:rsidRDefault="00000000">
            <w:r>
              <w:t>T-shirt (x3), Shoes (x1)</w:t>
            </w:r>
          </w:p>
        </w:tc>
        <w:tc>
          <w:tcPr>
            <w:tcW w:w="1440" w:type="dxa"/>
          </w:tcPr>
          <w:p w14:paraId="251B7E75" w14:textId="77777777" w:rsidR="00DB58EF" w:rsidRDefault="00000000">
            <w:r>
              <w:t>3000</w:t>
            </w:r>
          </w:p>
        </w:tc>
        <w:tc>
          <w:tcPr>
            <w:tcW w:w="1440" w:type="dxa"/>
          </w:tcPr>
          <w:p w14:paraId="2ACF158A" w14:textId="77777777" w:rsidR="00DB58EF" w:rsidRDefault="00000000">
            <w:r>
              <w:t>5</w:t>
            </w:r>
          </w:p>
        </w:tc>
        <w:tc>
          <w:tcPr>
            <w:tcW w:w="1440" w:type="dxa"/>
          </w:tcPr>
          <w:p w14:paraId="657A0A19" w14:textId="77777777" w:rsidR="00DB58EF" w:rsidRDefault="00000000">
            <w:r>
              <w:t>2025-02-24 10:45</w:t>
            </w:r>
          </w:p>
        </w:tc>
      </w:tr>
      <w:tr w:rsidR="00DB58EF" w14:paraId="027FCC52" w14:textId="77777777">
        <w:tc>
          <w:tcPr>
            <w:tcW w:w="1440" w:type="dxa"/>
          </w:tcPr>
          <w:p w14:paraId="2873226D" w14:textId="77777777" w:rsidR="00DB58EF" w:rsidRDefault="00000000">
            <w:r>
              <w:t>5</w:t>
            </w:r>
          </w:p>
        </w:tc>
        <w:tc>
          <w:tcPr>
            <w:tcW w:w="1440" w:type="dxa"/>
          </w:tcPr>
          <w:p w14:paraId="63FC7CEC" w14:textId="77777777" w:rsidR="00DB58EF" w:rsidRDefault="00000000">
            <w:r>
              <w:t>3</w:t>
            </w:r>
          </w:p>
        </w:tc>
        <w:tc>
          <w:tcPr>
            <w:tcW w:w="1440" w:type="dxa"/>
          </w:tcPr>
          <w:p w14:paraId="685154F4" w14:textId="77777777" w:rsidR="00DB58EF" w:rsidRDefault="00000000">
            <w:r>
              <w:t>Laptop (x1), Phone (x1)</w:t>
            </w:r>
          </w:p>
        </w:tc>
        <w:tc>
          <w:tcPr>
            <w:tcW w:w="1440" w:type="dxa"/>
          </w:tcPr>
          <w:p w14:paraId="13351213" w14:textId="77777777" w:rsidR="00DB58EF" w:rsidRDefault="00000000">
            <w:r>
              <w:t>70000</w:t>
            </w:r>
          </w:p>
        </w:tc>
        <w:tc>
          <w:tcPr>
            <w:tcW w:w="1440" w:type="dxa"/>
          </w:tcPr>
          <w:p w14:paraId="760318EC" w14:textId="77777777" w:rsidR="00DB58EF" w:rsidRDefault="00000000">
            <w:r>
              <w:t>15</w:t>
            </w:r>
          </w:p>
        </w:tc>
        <w:tc>
          <w:tcPr>
            <w:tcW w:w="1440" w:type="dxa"/>
          </w:tcPr>
          <w:p w14:paraId="6FE01483" w14:textId="77777777" w:rsidR="00DB58EF" w:rsidRDefault="00000000">
            <w:r>
              <w:t>2025-02-25 18:30</w:t>
            </w:r>
          </w:p>
        </w:tc>
      </w:tr>
      <w:tr w:rsidR="00DB58EF" w14:paraId="329DEE65" w14:textId="77777777">
        <w:tc>
          <w:tcPr>
            <w:tcW w:w="1440" w:type="dxa"/>
          </w:tcPr>
          <w:p w14:paraId="7BCE1A76" w14:textId="77777777" w:rsidR="00DB58EF" w:rsidRDefault="00000000">
            <w:r>
              <w:t>6</w:t>
            </w:r>
          </w:p>
        </w:tc>
        <w:tc>
          <w:tcPr>
            <w:tcW w:w="1440" w:type="dxa"/>
          </w:tcPr>
          <w:p w14:paraId="2CDA154F" w14:textId="77777777" w:rsidR="00DB58EF" w:rsidRDefault="00000000">
            <w:r>
              <w:t>3</w:t>
            </w:r>
          </w:p>
        </w:tc>
        <w:tc>
          <w:tcPr>
            <w:tcW w:w="1440" w:type="dxa"/>
          </w:tcPr>
          <w:p w14:paraId="45704C98" w14:textId="77777777" w:rsidR="00DB58EF" w:rsidRDefault="00000000">
            <w:r>
              <w:t>T-shirt (x2), Backpack (x1)</w:t>
            </w:r>
          </w:p>
        </w:tc>
        <w:tc>
          <w:tcPr>
            <w:tcW w:w="1440" w:type="dxa"/>
          </w:tcPr>
          <w:p w14:paraId="00373558" w14:textId="77777777" w:rsidR="00DB58EF" w:rsidRDefault="00000000">
            <w:r>
              <w:t>2200</w:t>
            </w:r>
          </w:p>
        </w:tc>
        <w:tc>
          <w:tcPr>
            <w:tcW w:w="1440" w:type="dxa"/>
          </w:tcPr>
          <w:p w14:paraId="61062771" w14:textId="77777777" w:rsidR="00DB58EF" w:rsidRDefault="00000000">
            <w:r>
              <w:t>5</w:t>
            </w:r>
          </w:p>
        </w:tc>
        <w:tc>
          <w:tcPr>
            <w:tcW w:w="1440" w:type="dxa"/>
          </w:tcPr>
          <w:p w14:paraId="4423F5EA" w14:textId="77777777" w:rsidR="00DB58EF" w:rsidRDefault="00000000">
            <w:r>
              <w:t>2025-02-26 09:00</w:t>
            </w:r>
          </w:p>
        </w:tc>
      </w:tr>
      <w:tr w:rsidR="00DB58EF" w14:paraId="68E24BF5" w14:textId="77777777">
        <w:tc>
          <w:tcPr>
            <w:tcW w:w="1440" w:type="dxa"/>
          </w:tcPr>
          <w:p w14:paraId="6FCF711B" w14:textId="77777777" w:rsidR="00DB58EF" w:rsidRDefault="00000000">
            <w:r>
              <w:t>7</w:t>
            </w:r>
          </w:p>
        </w:tc>
        <w:tc>
          <w:tcPr>
            <w:tcW w:w="1440" w:type="dxa"/>
          </w:tcPr>
          <w:p w14:paraId="0432FF8A" w14:textId="77777777" w:rsidR="00DB58EF" w:rsidRDefault="00000000">
            <w:r>
              <w:t>4</w:t>
            </w:r>
          </w:p>
        </w:tc>
        <w:tc>
          <w:tcPr>
            <w:tcW w:w="1440" w:type="dxa"/>
          </w:tcPr>
          <w:p w14:paraId="338205CF" w14:textId="77777777" w:rsidR="00DB58EF" w:rsidRDefault="00000000">
            <w:r>
              <w:t>Headphones (x1), Shoes (x2)</w:t>
            </w:r>
          </w:p>
        </w:tc>
        <w:tc>
          <w:tcPr>
            <w:tcW w:w="1440" w:type="dxa"/>
          </w:tcPr>
          <w:p w14:paraId="1E25A447" w14:textId="77777777" w:rsidR="00DB58EF" w:rsidRDefault="00000000">
            <w:r>
              <w:t>5000</w:t>
            </w:r>
          </w:p>
        </w:tc>
        <w:tc>
          <w:tcPr>
            <w:tcW w:w="1440" w:type="dxa"/>
          </w:tcPr>
          <w:p w14:paraId="251BF59C" w14:textId="77777777" w:rsidR="00DB58EF" w:rsidRDefault="00000000">
            <w:r>
              <w:t>10</w:t>
            </w:r>
          </w:p>
        </w:tc>
        <w:tc>
          <w:tcPr>
            <w:tcW w:w="1440" w:type="dxa"/>
          </w:tcPr>
          <w:p w14:paraId="3CAA35E4" w14:textId="77777777" w:rsidR="00DB58EF" w:rsidRDefault="00000000">
            <w:r>
              <w:t>2025-02-20 15:20</w:t>
            </w:r>
          </w:p>
        </w:tc>
      </w:tr>
      <w:tr w:rsidR="00DB58EF" w14:paraId="21A466FA" w14:textId="77777777">
        <w:tc>
          <w:tcPr>
            <w:tcW w:w="1440" w:type="dxa"/>
          </w:tcPr>
          <w:p w14:paraId="4C88F7EE" w14:textId="77777777" w:rsidR="00DB58EF" w:rsidRDefault="00000000">
            <w:r>
              <w:t>8</w:t>
            </w:r>
          </w:p>
        </w:tc>
        <w:tc>
          <w:tcPr>
            <w:tcW w:w="1440" w:type="dxa"/>
          </w:tcPr>
          <w:p w14:paraId="3D9C3DF4" w14:textId="77777777" w:rsidR="00DB58EF" w:rsidRDefault="00000000">
            <w:r>
              <w:t>5</w:t>
            </w:r>
          </w:p>
        </w:tc>
        <w:tc>
          <w:tcPr>
            <w:tcW w:w="1440" w:type="dxa"/>
          </w:tcPr>
          <w:p w14:paraId="2E0180F9" w14:textId="77777777" w:rsidR="00DB58EF" w:rsidRDefault="00000000">
            <w:r>
              <w:t>Laptop (x1), T-shirt (x1), Shoes (x1)</w:t>
            </w:r>
          </w:p>
        </w:tc>
        <w:tc>
          <w:tcPr>
            <w:tcW w:w="1440" w:type="dxa"/>
          </w:tcPr>
          <w:p w14:paraId="0ABDA74D" w14:textId="77777777" w:rsidR="00DB58EF" w:rsidRDefault="00000000">
            <w:r>
              <w:t>47000</w:t>
            </w:r>
          </w:p>
        </w:tc>
        <w:tc>
          <w:tcPr>
            <w:tcW w:w="1440" w:type="dxa"/>
          </w:tcPr>
          <w:p w14:paraId="28C7FC75" w14:textId="77777777" w:rsidR="00DB58EF" w:rsidRDefault="00000000">
            <w:r>
              <w:t>10</w:t>
            </w:r>
          </w:p>
        </w:tc>
        <w:tc>
          <w:tcPr>
            <w:tcW w:w="1440" w:type="dxa"/>
          </w:tcPr>
          <w:p w14:paraId="1B2CD2EC" w14:textId="77777777" w:rsidR="00DB58EF" w:rsidRDefault="00000000">
            <w:r>
              <w:t>2025-02-23 13:45</w:t>
            </w:r>
          </w:p>
        </w:tc>
      </w:tr>
      <w:tr w:rsidR="00DB58EF" w14:paraId="1E2E5FC4" w14:textId="77777777">
        <w:tc>
          <w:tcPr>
            <w:tcW w:w="1440" w:type="dxa"/>
          </w:tcPr>
          <w:p w14:paraId="3B0F43FC" w14:textId="77777777" w:rsidR="00DB58EF" w:rsidRDefault="00000000">
            <w:r>
              <w:t>9</w:t>
            </w:r>
          </w:p>
        </w:tc>
        <w:tc>
          <w:tcPr>
            <w:tcW w:w="1440" w:type="dxa"/>
          </w:tcPr>
          <w:p w14:paraId="53AFF91B" w14:textId="77777777" w:rsidR="00DB58EF" w:rsidRDefault="00000000">
            <w:r>
              <w:t>5</w:t>
            </w:r>
          </w:p>
        </w:tc>
        <w:tc>
          <w:tcPr>
            <w:tcW w:w="1440" w:type="dxa"/>
          </w:tcPr>
          <w:p w14:paraId="20F4637E" w14:textId="77777777" w:rsidR="00DB58EF" w:rsidRDefault="00000000">
            <w:r>
              <w:t>Smartwatch (x1), Power Bank (x1)</w:t>
            </w:r>
          </w:p>
        </w:tc>
        <w:tc>
          <w:tcPr>
            <w:tcW w:w="1440" w:type="dxa"/>
          </w:tcPr>
          <w:p w14:paraId="5A9994B7" w14:textId="77777777" w:rsidR="00DB58EF" w:rsidRDefault="00000000">
            <w:r>
              <w:t>9500</w:t>
            </w:r>
          </w:p>
        </w:tc>
        <w:tc>
          <w:tcPr>
            <w:tcW w:w="1440" w:type="dxa"/>
          </w:tcPr>
          <w:p w14:paraId="50EB164F" w14:textId="77777777" w:rsidR="00DB58EF" w:rsidRDefault="00000000">
            <w:r>
              <w:t>10</w:t>
            </w:r>
          </w:p>
        </w:tc>
        <w:tc>
          <w:tcPr>
            <w:tcW w:w="1440" w:type="dxa"/>
          </w:tcPr>
          <w:p w14:paraId="65C3A8C4" w14:textId="77777777" w:rsidR="00DB58EF" w:rsidRDefault="00000000">
            <w:r>
              <w:t>2025-02-24 17:00</w:t>
            </w:r>
          </w:p>
        </w:tc>
      </w:tr>
      <w:tr w:rsidR="00DB58EF" w14:paraId="7C9685ED" w14:textId="77777777">
        <w:tc>
          <w:tcPr>
            <w:tcW w:w="1440" w:type="dxa"/>
          </w:tcPr>
          <w:p w14:paraId="741C9FA4" w14:textId="77777777" w:rsidR="00DB58EF" w:rsidRDefault="00000000">
            <w:r>
              <w:t>10</w:t>
            </w:r>
          </w:p>
        </w:tc>
        <w:tc>
          <w:tcPr>
            <w:tcW w:w="1440" w:type="dxa"/>
          </w:tcPr>
          <w:p w14:paraId="092554B0" w14:textId="77777777" w:rsidR="00DB58EF" w:rsidRDefault="00000000">
            <w:r>
              <w:t>4</w:t>
            </w:r>
          </w:p>
        </w:tc>
        <w:tc>
          <w:tcPr>
            <w:tcW w:w="1440" w:type="dxa"/>
          </w:tcPr>
          <w:p w14:paraId="782E8C05" w14:textId="77777777" w:rsidR="00DB58EF" w:rsidRDefault="00000000">
            <w:r>
              <w:t>Sunglasses (x1), Jeans (x1)</w:t>
            </w:r>
          </w:p>
        </w:tc>
        <w:tc>
          <w:tcPr>
            <w:tcW w:w="1440" w:type="dxa"/>
          </w:tcPr>
          <w:p w14:paraId="2CBEA2D7" w14:textId="77777777" w:rsidR="00DB58EF" w:rsidRDefault="00000000">
            <w:r>
              <w:t>4500</w:t>
            </w:r>
          </w:p>
        </w:tc>
        <w:tc>
          <w:tcPr>
            <w:tcW w:w="1440" w:type="dxa"/>
          </w:tcPr>
          <w:p w14:paraId="2879D1DF" w14:textId="77777777" w:rsidR="00DB58EF" w:rsidRDefault="00000000">
            <w:r>
              <w:t>5</w:t>
            </w:r>
          </w:p>
        </w:tc>
        <w:tc>
          <w:tcPr>
            <w:tcW w:w="1440" w:type="dxa"/>
          </w:tcPr>
          <w:p w14:paraId="64752197" w14:textId="77777777" w:rsidR="00DB58EF" w:rsidRDefault="00000000">
            <w:r>
              <w:t>2025-02-26 12:15</w:t>
            </w:r>
          </w:p>
        </w:tc>
      </w:tr>
    </w:tbl>
    <w:p w14:paraId="72BBEA31" w14:textId="77777777" w:rsidR="00830CFA" w:rsidRDefault="00830CFA"/>
    <w:sectPr w:rsidR="00830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710147">
    <w:abstractNumId w:val="8"/>
  </w:num>
  <w:num w:numId="2" w16cid:durableId="1771395142">
    <w:abstractNumId w:val="6"/>
  </w:num>
  <w:num w:numId="3" w16cid:durableId="723797660">
    <w:abstractNumId w:val="5"/>
  </w:num>
  <w:num w:numId="4" w16cid:durableId="598102649">
    <w:abstractNumId w:val="4"/>
  </w:num>
  <w:num w:numId="5" w16cid:durableId="533812404">
    <w:abstractNumId w:val="7"/>
  </w:num>
  <w:num w:numId="6" w16cid:durableId="1549682259">
    <w:abstractNumId w:val="3"/>
  </w:num>
  <w:num w:numId="7" w16cid:durableId="429813140">
    <w:abstractNumId w:val="2"/>
  </w:num>
  <w:num w:numId="8" w16cid:durableId="620961301">
    <w:abstractNumId w:val="1"/>
  </w:num>
  <w:num w:numId="9" w16cid:durableId="196287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509"/>
    <w:rsid w:val="0029639D"/>
    <w:rsid w:val="00326F90"/>
    <w:rsid w:val="00830CFA"/>
    <w:rsid w:val="009C5E66"/>
    <w:rsid w:val="00AA1D8D"/>
    <w:rsid w:val="00B47730"/>
    <w:rsid w:val="00CB0664"/>
    <w:rsid w:val="00DB5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D1D7010-D329-4296-8251-C0F498BA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jiya.shah2005@outlook.com</cp:lastModifiedBy>
  <cp:revision>2</cp:revision>
  <dcterms:created xsi:type="dcterms:W3CDTF">2013-12-23T23:15:00Z</dcterms:created>
  <dcterms:modified xsi:type="dcterms:W3CDTF">2025-02-27T05:44:00Z</dcterms:modified>
  <cp:category/>
</cp:coreProperties>
</file>